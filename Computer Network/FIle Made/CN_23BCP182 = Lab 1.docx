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DFE7" w14:textId="77777777" w:rsidR="008122B1" w:rsidRDefault="00000000">
      <w:pPr>
        <w:pStyle w:val="Title"/>
      </w:pPr>
      <w:r>
        <w:t>Lab Report</w:t>
      </w:r>
    </w:p>
    <w:p w14:paraId="32388ADE" w14:textId="77777777" w:rsidR="008122B1" w:rsidRDefault="00000000">
      <w:r>
        <w:t>Course: Computer Networks (CN)</w:t>
      </w:r>
      <w:r>
        <w:br/>
        <w:t>Lab: 1</w:t>
      </w:r>
      <w:r>
        <w:br/>
        <w:t>Student: 23BCP182</w:t>
      </w:r>
      <w:r>
        <w:br/>
      </w:r>
    </w:p>
    <w:p w14:paraId="3E343A7E" w14:textId="77777777" w:rsidR="008122B1" w:rsidRDefault="00000000">
      <w:pPr>
        <w:pStyle w:val="Heading1"/>
      </w:pPr>
      <w:r>
        <w:t>Aim</w:t>
      </w:r>
    </w:p>
    <w:p w14:paraId="74B4D76D" w14:textId="77777777" w:rsidR="008122B1" w:rsidRDefault="00000000">
      <w:r>
        <w:t>To study different types of network topologies: Bus, Star, Ring, Mesh, and Hybrid.</w:t>
      </w:r>
    </w:p>
    <w:p w14:paraId="58B960C4" w14:textId="77777777" w:rsidR="008122B1" w:rsidRDefault="00000000">
      <w:pPr>
        <w:pStyle w:val="Heading1"/>
      </w:pPr>
      <w:r>
        <w:t>Theory</w:t>
      </w:r>
    </w:p>
    <w:p w14:paraId="5AC215E5" w14:textId="77777777" w:rsidR="008122B1" w:rsidRDefault="00000000">
      <w:r>
        <w:t>A network topology refers to the arrangement of elements (links, nodes, etc.) of a communication network. Topologies can be physical or logical. Below are the commonly used types:</w:t>
      </w:r>
    </w:p>
    <w:p w14:paraId="62CED219" w14:textId="77777777" w:rsidR="008122B1" w:rsidRDefault="00000000">
      <w:pPr>
        <w:pStyle w:val="Heading2"/>
      </w:pPr>
      <w:r>
        <w:t>Bus Topology</w:t>
      </w:r>
    </w:p>
    <w:p w14:paraId="335EF61B" w14:textId="28BC481A" w:rsidR="008122B1" w:rsidRDefault="00000000">
      <w:r>
        <w:t>All devices share a single communication line. Simple but has collision issues.</w:t>
      </w:r>
      <w:r w:rsidR="006C050B" w:rsidRPr="006C050B">
        <w:rPr>
          <w:noProof/>
        </w:rPr>
        <w:t xml:space="preserve"> </w:t>
      </w:r>
      <w:r w:rsidR="006C050B" w:rsidRPr="00E97C4E">
        <w:rPr>
          <w:noProof/>
        </w:rPr>
        <w:drawing>
          <wp:inline distT="0" distB="0" distL="0" distR="0" wp14:anchorId="75F81569" wp14:editId="495A5002">
            <wp:extent cx="5422265" cy="2012474"/>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5449" cy="2017367"/>
                    </a:xfrm>
                    <a:prstGeom prst="rect">
                      <a:avLst/>
                    </a:prstGeom>
                  </pic:spPr>
                </pic:pic>
              </a:graphicData>
            </a:graphic>
          </wp:inline>
        </w:drawing>
      </w:r>
    </w:p>
    <w:p w14:paraId="5D14284C" w14:textId="77777777" w:rsidR="008122B1" w:rsidRDefault="00000000">
      <w:pPr>
        <w:pStyle w:val="Heading2"/>
      </w:pPr>
      <w:r>
        <w:lastRenderedPageBreak/>
        <w:t>Star Topology</w:t>
      </w:r>
    </w:p>
    <w:p w14:paraId="695AD82E" w14:textId="057D19B4" w:rsidR="008122B1" w:rsidRDefault="00000000">
      <w:r>
        <w:t>All devices connect to a central hub/switch. Easy to manage but hub failure affects network.</w:t>
      </w:r>
      <w:r w:rsidR="006C050B" w:rsidRPr="006C050B">
        <w:rPr>
          <w:noProof/>
        </w:rPr>
        <w:t xml:space="preserve"> </w:t>
      </w:r>
      <w:r w:rsidR="006C050B" w:rsidRPr="009F3CEF">
        <w:rPr>
          <w:noProof/>
        </w:rPr>
        <w:drawing>
          <wp:inline distT="0" distB="0" distL="0" distR="0" wp14:anchorId="7BA3CE6D" wp14:editId="563334CA">
            <wp:extent cx="5472961" cy="20355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1266" cy="2049781"/>
                    </a:xfrm>
                    <a:prstGeom prst="rect">
                      <a:avLst/>
                    </a:prstGeom>
                  </pic:spPr>
                </pic:pic>
              </a:graphicData>
            </a:graphic>
          </wp:inline>
        </w:drawing>
      </w:r>
    </w:p>
    <w:p w14:paraId="5D243E1E" w14:textId="77777777" w:rsidR="008122B1" w:rsidRDefault="00000000">
      <w:pPr>
        <w:pStyle w:val="Heading2"/>
      </w:pPr>
      <w:r>
        <w:t>Ring Topology</w:t>
      </w:r>
    </w:p>
    <w:p w14:paraId="526FE3D5" w14:textId="3D98B744" w:rsidR="008122B1" w:rsidRDefault="00000000">
      <w:r>
        <w:t>Each device is connected to two others forming a ring. Data flows in one direction.</w:t>
      </w:r>
      <w:r w:rsidR="006C050B" w:rsidRPr="006C050B">
        <w:rPr>
          <w:noProof/>
        </w:rPr>
        <w:t xml:space="preserve"> </w:t>
      </w:r>
      <w:r w:rsidR="006C050B" w:rsidRPr="0028460E">
        <w:rPr>
          <w:noProof/>
        </w:rPr>
        <w:drawing>
          <wp:inline distT="0" distB="0" distL="0" distR="0" wp14:anchorId="3BAD4E3F" wp14:editId="029F8AB3">
            <wp:extent cx="5422789" cy="200485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196" cy="2007227"/>
                    </a:xfrm>
                    <a:prstGeom prst="rect">
                      <a:avLst/>
                    </a:prstGeom>
                  </pic:spPr>
                </pic:pic>
              </a:graphicData>
            </a:graphic>
          </wp:inline>
        </w:drawing>
      </w:r>
    </w:p>
    <w:p w14:paraId="2984418A" w14:textId="77777777" w:rsidR="008122B1" w:rsidRDefault="00000000">
      <w:pPr>
        <w:pStyle w:val="Heading2"/>
      </w:pPr>
      <w:r>
        <w:t>Mesh Topology</w:t>
      </w:r>
    </w:p>
    <w:p w14:paraId="51D318D5" w14:textId="41F45417" w:rsidR="008122B1" w:rsidRDefault="00000000">
      <w:r>
        <w:t>Each device is connected to every other device. Provides redundancy but is costly.</w:t>
      </w:r>
      <w:r w:rsidR="006C050B" w:rsidRPr="006C050B">
        <w:rPr>
          <w:noProof/>
        </w:rPr>
        <w:t xml:space="preserve"> </w:t>
      </w:r>
      <w:r w:rsidR="006C050B" w:rsidRPr="0084369A">
        <w:rPr>
          <w:noProof/>
        </w:rPr>
        <w:drawing>
          <wp:inline distT="0" distB="0" distL="0" distR="0" wp14:anchorId="5CB3D035" wp14:editId="79475E29">
            <wp:extent cx="5414838" cy="19977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5023" cy="2005166"/>
                    </a:xfrm>
                    <a:prstGeom prst="rect">
                      <a:avLst/>
                    </a:prstGeom>
                  </pic:spPr>
                </pic:pic>
              </a:graphicData>
            </a:graphic>
          </wp:inline>
        </w:drawing>
      </w:r>
    </w:p>
    <w:p w14:paraId="2A6C8B15" w14:textId="77777777" w:rsidR="008122B1" w:rsidRDefault="00000000">
      <w:pPr>
        <w:pStyle w:val="Heading2"/>
      </w:pPr>
      <w:r>
        <w:lastRenderedPageBreak/>
        <w:t>Hybrid Topology</w:t>
      </w:r>
    </w:p>
    <w:p w14:paraId="21206718" w14:textId="072434BE" w:rsidR="008122B1" w:rsidRDefault="00000000">
      <w:r>
        <w:t>Combination of two or more topologies for better efficiency.</w:t>
      </w:r>
      <w:r w:rsidR="006C050B" w:rsidRPr="006C050B">
        <w:rPr>
          <w:noProof/>
        </w:rPr>
        <w:t xml:space="preserve"> </w:t>
      </w:r>
      <w:r w:rsidR="006C050B" w:rsidRPr="00EF38BB">
        <w:rPr>
          <w:noProof/>
        </w:rPr>
        <w:drawing>
          <wp:inline distT="0" distB="0" distL="0" distR="0" wp14:anchorId="152D48DB" wp14:editId="0550C863">
            <wp:extent cx="5422265" cy="1881513"/>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980" cy="1885578"/>
                    </a:xfrm>
                    <a:prstGeom prst="rect">
                      <a:avLst/>
                    </a:prstGeom>
                  </pic:spPr>
                </pic:pic>
              </a:graphicData>
            </a:graphic>
          </wp:inline>
        </w:drawing>
      </w:r>
    </w:p>
    <w:p w14:paraId="731FBB9D" w14:textId="77777777" w:rsidR="008122B1" w:rsidRDefault="00000000">
      <w:pPr>
        <w:pStyle w:val="Heading1"/>
      </w:pPr>
      <w:r>
        <w:t>Procedure</w:t>
      </w:r>
    </w:p>
    <w:p w14:paraId="236D6335" w14:textId="77777777" w:rsidR="008122B1" w:rsidRDefault="00000000">
      <w:r>
        <w:t>1. Study the definition and characteristics of each topology.</w:t>
      </w:r>
      <w:r>
        <w:br/>
        <w:t>2. Draw the structure/diagram for each topology.</w:t>
      </w:r>
      <w:r>
        <w:br/>
        <w:t>3. Note down advantages and disadvantages.</w:t>
      </w:r>
      <w:r>
        <w:br/>
        <w:t>4. Compare topologies based on cost, reliability, and efficiency.</w:t>
      </w:r>
    </w:p>
    <w:p w14:paraId="3683B4C2" w14:textId="77777777" w:rsidR="008122B1" w:rsidRDefault="00000000">
      <w:pPr>
        <w:pStyle w:val="Heading1"/>
      </w:pPr>
      <w:r>
        <w:t>Result</w:t>
      </w:r>
    </w:p>
    <w:p w14:paraId="75BA3B68" w14:textId="77777777" w:rsidR="008122B1" w:rsidRDefault="00000000">
      <w:r>
        <w:t>Different types of network topologies were studied and their characteristics understood.</w:t>
      </w:r>
    </w:p>
    <w:p w14:paraId="0486092F" w14:textId="77777777" w:rsidR="008122B1" w:rsidRDefault="00000000">
      <w:pPr>
        <w:pStyle w:val="Heading1"/>
      </w:pPr>
      <w:r>
        <w:t>Conclusion</w:t>
      </w:r>
    </w:p>
    <w:p w14:paraId="251B020E" w14:textId="77777777" w:rsidR="008122B1" w:rsidRDefault="00000000">
      <w:r>
        <w:t>Each topology has its own advantages and limitations. Star topology is widely used due to its simplicity and scalability, while Mesh provides robustness at higher costs. Hybrid topologies are often used in large organizations.</w:t>
      </w:r>
    </w:p>
    <w:sectPr w:rsidR="008122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3172">
    <w:abstractNumId w:val="8"/>
  </w:num>
  <w:num w:numId="2" w16cid:durableId="2119905555">
    <w:abstractNumId w:val="6"/>
  </w:num>
  <w:num w:numId="3" w16cid:durableId="962348941">
    <w:abstractNumId w:val="5"/>
  </w:num>
  <w:num w:numId="4" w16cid:durableId="1727217199">
    <w:abstractNumId w:val="4"/>
  </w:num>
  <w:num w:numId="5" w16cid:durableId="1317762100">
    <w:abstractNumId w:val="7"/>
  </w:num>
  <w:num w:numId="6" w16cid:durableId="2067682606">
    <w:abstractNumId w:val="3"/>
  </w:num>
  <w:num w:numId="7" w16cid:durableId="1140612018">
    <w:abstractNumId w:val="2"/>
  </w:num>
  <w:num w:numId="8" w16cid:durableId="1922909026">
    <w:abstractNumId w:val="1"/>
  </w:num>
  <w:num w:numId="9" w16cid:durableId="138027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6F1"/>
    <w:rsid w:val="006C050B"/>
    <w:rsid w:val="008122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B314C"/>
  <w14:defaultImageDpi w14:val="300"/>
  <w15:docId w15:val="{9D802EB2-37D7-4C1F-939E-3F213E3C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23BCP182ChetanG</cp:lastModifiedBy>
  <cp:revision>2</cp:revision>
  <dcterms:created xsi:type="dcterms:W3CDTF">2013-12-23T23:15:00Z</dcterms:created>
  <dcterms:modified xsi:type="dcterms:W3CDTF">2025-08-28T05:59:00Z</dcterms:modified>
  <cp:category/>
</cp:coreProperties>
</file>